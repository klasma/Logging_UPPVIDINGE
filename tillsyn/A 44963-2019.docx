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44963-2019 i Uppvidinge kommun</w:t>
      </w:r>
    </w:p>
    <w:p>
      <w:r>
        <w:t>Detta dokument behandlar höga naturvärden i avverkningsamälan A 44963-2019 i Uppvidinge kommun. Denna avverkningsanmälan inkom 2019-09-04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knölig taggsvamp (EN), fjällig taggsvamp s.str. (S), kamjordstjärna (S), kryddspindling (S), skarp dropptaggsvamp (S), tjockfotad fingersvamp (S) och ängsvaxskivling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3-2019.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6314042, E 549733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