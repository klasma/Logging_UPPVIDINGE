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41652-2022 i Uppvidinge kommun</w:t>
      </w:r>
    </w:p>
    <w:p>
      <w:r>
        <w:t>Detta dokument behandlar höga naturvärden i avverkningsamälan A 41652-2022 i Uppvidinge kommun. Denna avverkningsanmälan inkom 2022-09-23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sankt pers 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41652-2022.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6317006, E 541652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