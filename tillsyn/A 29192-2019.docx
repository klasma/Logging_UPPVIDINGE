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29192-2019 i Uppvidinge kommun</w:t>
      </w:r>
    </w:p>
    <w:p>
      <w:r>
        <w:t>Detta dokument behandlar höga naturvärden i avverkningsamälan A 29192-2019 i Uppvidinge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