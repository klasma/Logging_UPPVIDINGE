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8442-2019 i Uppvidinge kommun</w:t>
      </w:r>
    </w:p>
    <w:p>
      <w:r>
        <w:t>Detta dokument behandlar höga naturvärden i avverkningsamälan A 8442-2019 i Uppvidinge kommun. Denna avverkningsanmälan inkom 2019-02-04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brandticka (S), fjällig taggsvamp s.str. (S), trådticka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911"/>
            <wp:docPr id="1" name="Picture 1"/>
            <wp:cNvGraphicFramePr>
              <a:graphicFrameLocks noChangeAspect="1"/>
            </wp:cNvGraphicFramePr>
            <a:graphic>
              <a:graphicData uri="http://schemas.openxmlformats.org/drawingml/2006/picture">
                <pic:pic>
                  <pic:nvPicPr>
                    <pic:cNvPr id="0" name="A 8442-2019.png"/>
                    <pic:cNvPicPr/>
                  </pic:nvPicPr>
                  <pic:blipFill>
                    <a:blip r:embed="rId16"/>
                    <a:stretch>
                      <a:fillRect/>
                    </a:stretch>
                  </pic:blipFill>
                  <pic:spPr>
                    <a:xfrm>
                      <a:off x="0" y="0"/>
                      <a:ext cx="5486400" cy="3723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6318076, E 548331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