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51291-2020 i Uppvidinge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