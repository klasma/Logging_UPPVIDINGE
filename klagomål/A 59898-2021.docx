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59898-2021 i Uppvidinge kommun</w:t>
      </w:r>
    </w:p>
    <w:p>
      <w:r>
        <w:t>Detta dokument behandlar höga naturvärden i avverkningsamälan A 59898-2021 i Uppvidinge kommun. Denna avverkningsanmälan inkom 2021-10-25 och omfattar 1,9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knärot (VU, §8), dropptaggsvamp (S), fjällig taggsvamp s.str. (S), grönpyrola (S), skarp dropptaggsvamp (S) och tallfingersvamp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0732"/>
            <wp:docPr id="1" name="Picture 1"/>
            <wp:cNvGraphicFramePr>
              <a:graphicFrameLocks noChangeAspect="1"/>
            </wp:cNvGraphicFramePr>
            <a:graphic>
              <a:graphicData uri="http://schemas.openxmlformats.org/drawingml/2006/picture">
                <pic:pic>
                  <pic:nvPicPr>
                    <pic:cNvPr id="0" name="A 59898-2021.png"/>
                    <pic:cNvPicPr/>
                  </pic:nvPicPr>
                  <pic:blipFill>
                    <a:blip r:embed="rId16"/>
                    <a:stretch>
                      <a:fillRect/>
                    </a:stretch>
                  </pic:blipFill>
                  <pic:spPr>
                    <a:xfrm>
                      <a:off x="0" y="0"/>
                      <a:ext cx="5486400" cy="4290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6317704, E 546817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3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222113"/>
            <wp:docPr id="2" name="Picture 2"/>
            <wp:cNvGraphicFramePr>
              <a:graphicFrameLocks noChangeAspect="1"/>
            </wp:cNvGraphicFramePr>
            <a:graphic>
              <a:graphicData uri="http://schemas.openxmlformats.org/drawingml/2006/picture">
                <pic:pic>
                  <pic:nvPicPr>
                    <pic:cNvPr id="0" name="A 59898-2021.png"/>
                    <pic:cNvPicPr/>
                  </pic:nvPicPr>
                  <pic:blipFill>
                    <a:blip r:embed="rId17"/>
                    <a:stretch>
                      <a:fillRect/>
                    </a:stretch>
                  </pic:blipFill>
                  <pic:spPr>
                    <a:xfrm>
                      <a:off x="0" y="0"/>
                      <a:ext cx="5486400" cy="522211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6317704, E 546817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