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21249-2022 i Uppvidinge kommun</w:t>
      </w:r>
    </w:p>
    <w:p>
      <w:r>
        <w:t>Detta dokument behandlar höga naturvärden i avverkningsamälan A 21249-2022 i Uppvidinge kommun. Denna avverkningsanmälan inkom 2022-05-24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blomkålssvamp (S), blåmossa (S), dropptaggsvamp (S), fjällig taggsvamp s.str. (S), skarp dropptaggsvamp (S), tallfingersvamp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1249-2022.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6317627, E 546802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21249-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6317627, E 546802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