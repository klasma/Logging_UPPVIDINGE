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12048-2021 i Uppvidinge kommun</w:t>
      </w:r>
    </w:p>
    <w:p>
      <w:r>
        <w:t>Detta dokument behandlar höga naturvärden i avverkningsamälan A 12048-2021 i Uppvidinge kommun. Denna avverkningsanmälan inkom 2021-03-11 och omfattar 7,0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fjällig taggsvamp s.str. (S), thomsons trägnagare (S) och vågbandad barkbock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5456"/>
            <wp:docPr id="1" name="Picture 1"/>
            <wp:cNvGraphicFramePr>
              <a:graphicFrameLocks noChangeAspect="1"/>
            </wp:cNvGraphicFramePr>
            <a:graphic>
              <a:graphicData uri="http://schemas.openxmlformats.org/drawingml/2006/picture">
                <pic:pic>
                  <pic:nvPicPr>
                    <pic:cNvPr id="0" name="A 12048-2021.png"/>
                    <pic:cNvPicPr/>
                  </pic:nvPicPr>
                  <pic:blipFill>
                    <a:blip r:embed="rId16"/>
                    <a:stretch>
                      <a:fillRect/>
                    </a:stretch>
                  </pic:blipFill>
                  <pic:spPr>
                    <a:xfrm>
                      <a:off x="0" y="0"/>
                      <a:ext cx="5486400" cy="41754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6318560, E 546753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45092"/>
            <wp:docPr id="2" name="Picture 2"/>
            <wp:cNvGraphicFramePr>
              <a:graphicFrameLocks noChangeAspect="1"/>
            </wp:cNvGraphicFramePr>
            <a:graphic>
              <a:graphicData uri="http://schemas.openxmlformats.org/drawingml/2006/picture">
                <pic:pic>
                  <pic:nvPicPr>
                    <pic:cNvPr id="0" name="A 12048-2021.png"/>
                    <pic:cNvPicPr/>
                  </pic:nvPicPr>
                  <pic:blipFill>
                    <a:blip r:embed="rId17"/>
                    <a:stretch>
                      <a:fillRect/>
                    </a:stretch>
                  </pic:blipFill>
                  <pic:spPr>
                    <a:xfrm>
                      <a:off x="0" y="0"/>
                      <a:ext cx="5486400" cy="504509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6318560, E 546753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