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66733-2020 i Uppvidinge kommun</w:t>
      </w:r>
    </w:p>
    <w:p>
      <w:r>
        <w:t>Detta dokument behandlar höga naturvärden i avverkningsamälan A 66733-2020 i Uppvidinge kommun. Denna avverkningsanmälan inkom 2020-12-10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blåmossa (S), grönpyrola (S) och kryddspindling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33511"/>
            <wp:docPr id="1" name="Picture 1"/>
            <wp:cNvGraphicFramePr>
              <a:graphicFrameLocks noChangeAspect="1"/>
            </wp:cNvGraphicFramePr>
            <a:graphic>
              <a:graphicData uri="http://schemas.openxmlformats.org/drawingml/2006/picture">
                <pic:pic>
                  <pic:nvPicPr>
                    <pic:cNvPr id="0" name="A 66733-2020.png"/>
                    <pic:cNvPicPr/>
                  </pic:nvPicPr>
                  <pic:blipFill>
                    <a:blip r:embed="rId16"/>
                    <a:stretch>
                      <a:fillRect/>
                    </a:stretch>
                  </pic:blipFill>
                  <pic:spPr>
                    <a:xfrm>
                      <a:off x="0" y="0"/>
                      <a:ext cx="5486400" cy="8533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6312826, E 550547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1669081"/>
            <wp:docPr id="2" name="Picture 2"/>
            <wp:cNvGraphicFramePr>
              <a:graphicFrameLocks noChangeAspect="1"/>
            </wp:cNvGraphicFramePr>
            <a:graphic>
              <a:graphicData uri="http://schemas.openxmlformats.org/drawingml/2006/picture">
                <pic:pic>
                  <pic:nvPicPr>
                    <pic:cNvPr id="0" name="A 66733-2020.png"/>
                    <pic:cNvPicPr/>
                  </pic:nvPicPr>
                  <pic:blipFill>
                    <a:blip r:embed="rId17"/>
                    <a:stretch>
                      <a:fillRect/>
                    </a:stretch>
                  </pic:blipFill>
                  <pic:spPr>
                    <a:xfrm>
                      <a:off x="0" y="0"/>
                      <a:ext cx="5486400" cy="116690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6312826, E 550547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