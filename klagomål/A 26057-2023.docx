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26057-2023 i Uppvidinge kommun</w:t>
      </w:r>
    </w:p>
    <w:p>
      <w:r>
        <w:t>Detta dokument behandlar höga naturvärden i avverkningsamälan A 26057-2023 i Uppvidinge kommun. Denna avverkningsanmälan inkom 2023-06-14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orange taggsvamp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26057-2023.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6332875, E 533836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