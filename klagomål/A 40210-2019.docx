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40210-2019 i Uppvidinge kommun</w:t>
      </w:r>
    </w:p>
    <w:p>
      <w:r>
        <w:t>Detta dokument behandlar höga naturvärden i avverkningsamälan A 40210-2019 i Uppvidinge kommun. Denna avverkningsanmälan inkom 2019-08-16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dofttaggsvamp (NT) och tjockfotad fingersvamp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40210-2019.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6337719, E 530260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