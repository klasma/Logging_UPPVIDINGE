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19990-2019 i Uppvidinge kommun</w:t>
      </w:r>
    </w:p>
    <w:p>
      <w:r>
        <w:t>Detta dokument behandlar höga naturvärden i avverkningsamälan A 19990-2019 i Uppvidinge kommun. Denna avverkningsanmälan inkom 2019-04-15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taggfingersvamp (VU), grantaggsvamp (NT), grönpyrola (S), gulnål (S), kornig nållav (S), rostfläck (S), thomsons trägnagare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990-2019.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6316852, E 548800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