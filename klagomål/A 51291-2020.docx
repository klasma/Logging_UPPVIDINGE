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51291-2020 i Uppvidinge kommun</w:t>
      </w:r>
    </w:p>
    <w:p>
      <w:r>
        <w:t>Detta dokument behandlar höga naturvärden i avverkningsamälan A 51291-2020 i Uppvidinge kommun. Denna avverkningsanmälan inkom 2020-10-08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druvfingersvamp (NT), grantaggsvamp (NT), såpfingersvamp (NT), fjällig taggsvamp s.str. (S), grönpyrola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51291-2020.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6316236, E 547733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